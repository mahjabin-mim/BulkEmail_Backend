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33" w:rsidRDefault="00E411C7">
      <w:pPr>
        <w:pStyle w:val="Title"/>
      </w:pPr>
      <w:r>
        <w:t>Bulk Email Sender Project Documentation</w:t>
      </w:r>
    </w:p>
    <w:p w:rsidR="00CE2D33" w:rsidRDefault="00E411C7">
      <w:pPr>
        <w:pStyle w:val="Heading1"/>
      </w:pPr>
      <w:r>
        <w:t>Overview</w:t>
      </w:r>
    </w:p>
    <w:p w:rsidR="00CE2D33" w:rsidRDefault="00E411C7">
      <w:r>
        <w:t xml:space="preserve">The Bulk Email Sender is a </w:t>
      </w:r>
      <w:r w:rsidRPr="00E411C7">
        <w:rPr>
          <w:b/>
        </w:rPr>
        <w:t>NestJS-based</w:t>
      </w:r>
      <w:r>
        <w:t xml:space="preserve"> application designed to send emails to multiple recipients with attachments using the </w:t>
      </w:r>
      <w:r w:rsidRPr="00E411C7">
        <w:rPr>
          <w:b/>
        </w:rPr>
        <w:t>Gmail SMTP server</w:t>
      </w:r>
      <w:r>
        <w:t xml:space="preserve">. It utilizes TypeORM for database interactions with a </w:t>
      </w:r>
      <w:r w:rsidRPr="00E411C7">
        <w:rPr>
          <w:b/>
        </w:rPr>
        <w:t>PostgreSQL database</w:t>
      </w:r>
      <w:r>
        <w:t xml:space="preserve"> to store the email sending history.</w:t>
      </w:r>
    </w:p>
    <w:p w:rsidR="00CE2D33" w:rsidRDefault="00E411C7">
      <w:pPr>
        <w:pStyle w:val="Heading1"/>
      </w:pPr>
      <w:r>
        <w:t>Project Structure</w:t>
      </w:r>
    </w:p>
    <w:p w:rsidR="00CE2D33" w:rsidRDefault="00E411C7">
      <w:r>
        <w:br/>
        <w:t xml:space="preserve">    bulk-email/</w:t>
      </w:r>
      <w:r>
        <w:br/>
        <w:t xml:space="preserve">    │</w:t>
      </w:r>
      <w:r>
        <w:br/>
        <w:t xml:space="preserve">    ├── node_modules/</w:t>
      </w:r>
      <w:r>
        <w:br/>
        <w:t xml:space="preserve">    │</w:t>
      </w:r>
      <w:r>
        <w:br/>
        <w:t xml:space="preserve">    ├── src/</w:t>
      </w:r>
      <w:r>
        <w:br/>
        <w:t xml:space="preserve">    │   ├── email/</w:t>
      </w:r>
      <w:r>
        <w:br/>
        <w:t xml:space="preserve">    │   │   ├── DTOs/</w:t>
      </w:r>
      <w:r>
        <w:br/>
        <w:t xml:space="preserve">    │   │   │   ├── attachment.dto.ts</w:t>
      </w:r>
      <w:r>
        <w:br/>
        <w:t xml:space="preserve">    │   │   │   └── email.dto.ts</w:t>
      </w:r>
      <w:r>
        <w:br/>
        <w:t xml:space="preserve">    │   │   ├── email.controller.ts</w:t>
      </w:r>
      <w:r>
        <w:br/>
        <w:t xml:space="preserve">    │   │   ├── email.module.ts</w:t>
      </w:r>
      <w:r>
        <w:br/>
        <w:t xml:space="preserve">    │   │   └── email.service.ts</w:t>
      </w:r>
      <w:r>
        <w:br/>
        <w:t xml:space="preserve">    │   ├── entities/</w:t>
      </w:r>
      <w:r>
        <w:br/>
        <w:t xml:space="preserve">    │   │   └── history.entity.ts</w:t>
      </w:r>
      <w:r>
        <w:br/>
        <w:t xml:space="preserve">    │   ├── app.controller.spec.ts</w:t>
      </w:r>
      <w:r>
        <w:br/>
        <w:t xml:space="preserve">    │   ├── app.controller.ts</w:t>
      </w:r>
      <w:r>
        <w:br/>
        <w:t xml:space="preserve">    │   ├── app.module.ts</w:t>
      </w:r>
      <w:r>
        <w:br/>
        <w:t xml:space="preserve">    │   ├── app.service.ts</w:t>
      </w:r>
      <w:r>
        <w:br/>
        <w:t xml:space="preserve">    │   └── main.ts</w:t>
      </w:r>
      <w:r>
        <w:br/>
        <w:t xml:space="preserve">    │</w:t>
      </w:r>
      <w:r>
        <w:br/>
        <w:t xml:space="preserve">    ├── test/</w:t>
      </w:r>
      <w:r>
        <w:br/>
        <w:t xml:space="preserve">    │</w:t>
      </w:r>
      <w:r>
        <w:br/>
        <w:t xml:space="preserve">    ├── .eslintrc.js</w:t>
      </w:r>
      <w:r>
        <w:br/>
        <w:t xml:space="preserve">    ├── .gitignore</w:t>
      </w:r>
      <w:r>
        <w:br/>
        <w:t xml:space="preserve">    ├── .prettierrc</w:t>
      </w:r>
      <w:r>
        <w:br/>
        <w:t xml:space="preserve">    ├── nest-cli.json</w:t>
      </w:r>
      <w:r>
        <w:br/>
        <w:t xml:space="preserve">    ├── ormconfig.ts</w:t>
      </w:r>
      <w:r>
        <w:br/>
        <w:t xml:space="preserve">    ├── package-lock.json</w:t>
      </w:r>
      <w:r>
        <w:br/>
        <w:t xml:space="preserve">    ├── package.json</w:t>
      </w:r>
      <w:r>
        <w:br/>
      </w:r>
      <w:r>
        <w:lastRenderedPageBreak/>
        <w:t xml:space="preserve">    ├── README.md</w:t>
      </w:r>
      <w:r>
        <w:br/>
        <w:t xml:space="preserve">    └── tsconfig.build.json</w:t>
      </w:r>
      <w:r>
        <w:br/>
        <w:t xml:space="preserve">    </w:t>
      </w:r>
    </w:p>
    <w:p w:rsidR="00CE2D33" w:rsidRDefault="00E411C7">
      <w:pPr>
        <w:pStyle w:val="Heading1"/>
      </w:pPr>
      <w:r>
        <w:t>Detailed Overview</w:t>
      </w:r>
    </w:p>
    <w:p w:rsidR="00CE2D33" w:rsidRDefault="00E411C7">
      <w:pPr>
        <w:pStyle w:val="Heading2"/>
      </w:pPr>
      <w:r>
        <w:t>Email Module</w:t>
      </w:r>
    </w:p>
    <w:p w:rsidR="00CE2D33" w:rsidRDefault="00E411C7">
      <w:r>
        <w:t>This module handles email-related functionalities including sending emails and storing email history.</w:t>
      </w:r>
    </w:p>
    <w:p w:rsidR="00CE2D33" w:rsidRDefault="00E411C7">
      <w:pPr>
        <w:pStyle w:val="Heading3"/>
      </w:pPr>
      <w:r>
        <w:t>DTOs</w:t>
      </w:r>
    </w:p>
    <w:p w:rsidR="00CE2D33" w:rsidRDefault="00E411C7">
      <w:r>
        <w:br/>
        <w:t xml:space="preserve">    - `attachment.dto.ts`: Defines the structure for email attachments.</w:t>
      </w:r>
      <w:r>
        <w:br/>
        <w:t xml:space="preserve">    - `email.dto.ts`: Defines the structure and validation for email data.</w:t>
      </w:r>
      <w:r>
        <w:br/>
        <w:t xml:space="preserve">    </w:t>
      </w:r>
    </w:p>
    <w:p w:rsidR="00CE2D33" w:rsidRDefault="00E411C7">
      <w:pPr>
        <w:pStyle w:val="Heading3"/>
      </w:pPr>
      <w:r>
        <w:t>Controller</w:t>
      </w:r>
    </w:p>
    <w:p w:rsidR="00CE2D33" w:rsidRDefault="00E411C7">
      <w:r>
        <w:t>`email.controller.ts`: Defines the `/email/send` endpoint for sending emails.</w:t>
      </w:r>
    </w:p>
    <w:p w:rsidR="00CE2D33" w:rsidRDefault="00E411C7">
      <w:pPr>
        <w:pStyle w:val="Heading3"/>
      </w:pPr>
      <w:r>
        <w:t>Service</w:t>
      </w:r>
    </w:p>
    <w:p w:rsidR="00CE2D33" w:rsidRDefault="00E411C7">
      <w:r>
        <w:t>`email.service.ts`: Contains the logic for sending emails using nodemailer and saving email history to the database.</w:t>
      </w:r>
    </w:p>
    <w:p w:rsidR="00CE2D33" w:rsidRDefault="00E411C7">
      <w:pPr>
        <w:pStyle w:val="Heading3"/>
      </w:pPr>
      <w:r>
        <w:t>Module</w:t>
      </w:r>
    </w:p>
    <w:p w:rsidR="00CE2D33" w:rsidRDefault="00E411C7">
      <w:r>
        <w:t>`email.module.ts`: Configures the Email module and imports necessary dependencies.</w:t>
      </w:r>
    </w:p>
    <w:p w:rsidR="00CE2D33" w:rsidRDefault="00E411C7">
      <w:pPr>
        <w:pStyle w:val="Heading2"/>
      </w:pPr>
      <w:r>
        <w:t>Entities</w:t>
      </w:r>
    </w:p>
    <w:p w:rsidR="00CE2D33" w:rsidRDefault="00E411C7">
      <w:r>
        <w:t>`history.entity.ts`: Defines the `History` entity for storing email sending history in the database.</w:t>
      </w:r>
    </w:p>
    <w:p w:rsidR="00CE2D33" w:rsidRDefault="00E411C7">
      <w:pPr>
        <w:pStyle w:val="Heading2"/>
      </w:pPr>
      <w:r>
        <w:t>App Module</w:t>
      </w:r>
    </w:p>
    <w:p w:rsidR="00CE2D33" w:rsidRDefault="00E411C7">
      <w:r>
        <w:t>`app.module.ts`: Main application module that imports other modules including the Email module.</w:t>
      </w:r>
    </w:p>
    <w:p w:rsidR="00CE2D33" w:rsidRDefault="00E411C7">
      <w:pPr>
        <w:pStyle w:val="Heading1"/>
      </w:pPr>
      <w:r>
        <w:t>Configuration Files</w:t>
      </w:r>
    </w:p>
    <w:p w:rsidR="00CE2D33" w:rsidRDefault="00E411C7">
      <w:r>
        <w:t>`ormconfig.ts`: TypeORM configuration file for connecting to the PostgreSQL database.</w:t>
      </w:r>
    </w:p>
    <w:p w:rsidR="00CE2D33" w:rsidRDefault="00E411C7">
      <w:pPr>
        <w:pStyle w:val="Heading1"/>
      </w:pPr>
      <w:r>
        <w:t>Setting Up and Running the Application</w:t>
      </w:r>
    </w:p>
    <w:p w:rsidR="00CE2D33" w:rsidRDefault="00E411C7">
      <w:pPr>
        <w:pStyle w:val="Heading2"/>
      </w:pPr>
      <w:r>
        <w:t>Prerequisites</w:t>
      </w:r>
    </w:p>
    <w:p w:rsidR="00CE2D33" w:rsidRDefault="00E411C7">
      <w:r>
        <w:br/>
        <w:t xml:space="preserve">    - Node.js (&gt;= 14.x)</w:t>
      </w:r>
      <w:r>
        <w:br/>
      </w:r>
      <w:r>
        <w:lastRenderedPageBreak/>
        <w:t xml:space="preserve">    - PostgreSQL</w:t>
      </w:r>
      <w:r>
        <w:br/>
        <w:t xml:space="preserve">    </w:t>
      </w:r>
    </w:p>
    <w:p w:rsidR="00CE2D33" w:rsidRDefault="00E411C7">
      <w:pPr>
        <w:pStyle w:val="Heading2"/>
      </w:pPr>
      <w:r>
        <w:t>Installation Steps</w:t>
      </w:r>
    </w:p>
    <w:p w:rsidR="00CE2D33" w:rsidRDefault="00E411C7">
      <w:r>
        <w:t>1. **Clone the Repository**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```bash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git clone &lt;repository-url&gt;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cd bulk-email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</w:t>
      </w:r>
    </w:p>
    <w:p w:rsidR="00CE2D33" w:rsidRDefault="00E411C7">
      <w:r>
        <w:t>2. **Install Dependencies**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```bash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npm install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</w:t>
      </w:r>
    </w:p>
    <w:p w:rsidR="00CE2D33" w:rsidRDefault="00E411C7">
      <w:r>
        <w:t>3. **Configure Database Connection**</w:t>
      </w:r>
    </w:p>
    <w:p w:rsidR="00CE2D33" w:rsidRDefault="00E411C7">
      <w:r>
        <w:t>Update the `ormconfig.ts` file with your database connection details:</w:t>
      </w:r>
    </w:p>
    <w:p w:rsidR="00E411C7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```typescript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br/>
        <w:t xml:space="preserve">    import { History } from 'src/entities/history.entity';</w:t>
      </w:r>
      <w:r w:rsidRPr="00436D56">
        <w:rPr>
          <w:color w:val="E36C0A" w:themeColor="accent6" w:themeShade="BF"/>
        </w:rPr>
        <w:br/>
        <w:t xml:space="preserve">    import { PostgresConnectionOptions } from 'typeorm/driver/postgres/PostgresConnectionOptions';</w:t>
      </w:r>
      <w:r w:rsidRPr="00436D56">
        <w:rPr>
          <w:color w:val="E36C0A" w:themeColor="accent6" w:themeShade="BF"/>
        </w:rPr>
        <w:br/>
      </w:r>
      <w:r w:rsidRPr="00436D56">
        <w:rPr>
          <w:color w:val="E36C0A" w:themeColor="accent6" w:themeShade="BF"/>
        </w:rPr>
        <w:br/>
        <w:t xml:space="preserve">    const ormConfig: PostgresConnectionOptions = {</w:t>
      </w:r>
      <w:r w:rsidRPr="00436D56">
        <w:rPr>
          <w:color w:val="E36C0A" w:themeColor="accent6" w:themeShade="BF"/>
        </w:rPr>
        <w:br/>
        <w:t xml:space="preserve">        type: 'postgres',</w:t>
      </w:r>
      <w:r w:rsidRPr="00436D56">
        <w:rPr>
          <w:color w:val="E36C0A" w:themeColor="accent6" w:themeShade="BF"/>
        </w:rPr>
        <w:br/>
        <w:t xml:space="preserve">        database: 'BulkEmail',</w:t>
      </w:r>
      <w:r w:rsidRPr="00436D56">
        <w:rPr>
          <w:color w:val="E36C0A" w:themeColor="accent6" w:themeShade="BF"/>
        </w:rPr>
        <w:br/>
        <w:t xml:space="preserve">        host: 'localhost',</w:t>
      </w:r>
      <w:r w:rsidRPr="00436D56">
        <w:rPr>
          <w:color w:val="E36C0A" w:themeColor="accent6" w:themeShade="BF"/>
        </w:rPr>
        <w:br/>
        <w:t xml:space="preserve">        port: 5432,</w:t>
      </w:r>
      <w:r w:rsidRPr="00436D56">
        <w:rPr>
          <w:color w:val="E36C0A" w:themeColor="accent6" w:themeShade="BF"/>
        </w:rPr>
        <w:br/>
        <w:t xml:space="preserve">        username: 'your-username',</w:t>
      </w:r>
      <w:r w:rsidRPr="00436D56">
        <w:rPr>
          <w:color w:val="E36C0A" w:themeColor="accent6" w:themeShade="BF"/>
        </w:rPr>
        <w:br/>
        <w:t xml:space="preserve">        password: 'your-password',</w:t>
      </w:r>
      <w:r w:rsidRPr="00436D56">
        <w:rPr>
          <w:color w:val="E36C0A" w:themeColor="accent6" w:themeShade="BF"/>
        </w:rPr>
        <w:br/>
        <w:t xml:space="preserve">        entities: [History],</w:t>
      </w:r>
      <w:r w:rsidRPr="00436D56">
        <w:rPr>
          <w:color w:val="E36C0A" w:themeColor="accent6" w:themeShade="BF"/>
        </w:rPr>
        <w:br/>
        <w:t xml:space="preserve">        synchronize: true,</w:t>
      </w:r>
      <w:r w:rsidRPr="00436D56">
        <w:rPr>
          <w:color w:val="E36C0A" w:themeColor="accent6" w:themeShade="BF"/>
        </w:rPr>
        <w:br/>
        <w:t xml:space="preserve">        schema: 'public',</w:t>
      </w:r>
      <w:r w:rsidRPr="00436D56">
        <w:rPr>
          <w:color w:val="E36C0A" w:themeColor="accent6" w:themeShade="BF"/>
        </w:rPr>
        <w:br/>
        <w:t xml:space="preserve">    };</w:t>
      </w:r>
      <w:r w:rsidRPr="00436D56">
        <w:rPr>
          <w:color w:val="E36C0A" w:themeColor="accent6" w:themeShade="BF"/>
        </w:rPr>
        <w:br/>
      </w:r>
      <w:r w:rsidRPr="00436D56">
        <w:rPr>
          <w:color w:val="E36C0A" w:themeColor="accent6" w:themeShade="BF"/>
        </w:rPr>
        <w:br/>
        <w:t xml:space="preserve">    export default orm</w:t>
      </w:r>
      <w:r w:rsidR="00436D56">
        <w:rPr>
          <w:color w:val="E36C0A" w:themeColor="accent6" w:themeShade="BF"/>
        </w:rPr>
        <w:t>Config;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</w:t>
      </w:r>
    </w:p>
    <w:p w:rsidR="00CE2D33" w:rsidRDefault="00E411C7">
      <w:r>
        <w:lastRenderedPageBreak/>
        <w:t>4. **Set Up Database**</w:t>
      </w:r>
    </w:p>
    <w:p w:rsidR="00CE2D33" w:rsidRDefault="00E411C7">
      <w:r>
        <w:t>Ensure PostgreSQL is running and create a database named `BulkEmail`.</w:t>
      </w:r>
    </w:p>
    <w:p w:rsidR="00CE2D33" w:rsidRDefault="00E411C7">
      <w:r>
        <w:t>5. **Run the Application**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```bash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npm run start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</w:t>
      </w:r>
    </w:p>
    <w:p w:rsidR="00CE2D33" w:rsidRDefault="00E411C7">
      <w:pPr>
        <w:pStyle w:val="Heading1"/>
      </w:pPr>
      <w:r>
        <w:t>Sending Email via Postman</w:t>
      </w:r>
    </w:p>
    <w:p w:rsidR="00CE2D33" w:rsidRDefault="00E411C7">
      <w:r>
        <w:t xml:space="preserve">To send an email via Postman, create a POST request to </w:t>
      </w:r>
      <w:r w:rsidRPr="00436D56">
        <w:rPr>
          <w:color w:val="E36C0A" w:themeColor="accent6" w:themeShade="BF"/>
        </w:rPr>
        <w:t xml:space="preserve">`http://localhost:3000/email/send` </w:t>
      </w:r>
      <w:r>
        <w:t>with the following JSON body: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```json</w:t>
      </w:r>
    </w:p>
    <w:p w:rsidR="00CE2D33" w:rsidRPr="00436D56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br/>
        <w:t xml:space="preserve">    {</w:t>
      </w:r>
      <w:r w:rsidRPr="00436D56">
        <w:rPr>
          <w:color w:val="E36C0A" w:themeColor="accent6" w:themeShade="BF"/>
        </w:rPr>
        <w:br/>
        <w:t xml:space="preserve">      "to": ["recipient1@example.com", "recipient2@example.com"],</w:t>
      </w:r>
      <w:r w:rsidRPr="00436D56">
        <w:rPr>
          <w:color w:val="E36C0A" w:themeColor="accent6" w:themeShade="BF"/>
        </w:rPr>
        <w:br/>
        <w:t xml:space="preserve">      "subject": "Test Email",</w:t>
      </w:r>
      <w:r w:rsidRPr="00436D56">
        <w:rPr>
          <w:color w:val="E36C0A" w:themeColor="accent6" w:themeShade="BF"/>
        </w:rPr>
        <w:br/>
        <w:t xml:space="preserve">      "body": "This is a test email to multiple recipients.",</w:t>
      </w:r>
      <w:r w:rsidRPr="00436D56">
        <w:rPr>
          <w:color w:val="E36C0A" w:themeColor="accent6" w:themeShade="BF"/>
        </w:rPr>
        <w:br/>
        <w:t xml:space="preserve">      "attachments": [</w:t>
      </w:r>
      <w:r w:rsidRPr="00436D56">
        <w:rPr>
          <w:color w:val="E36C0A" w:themeColor="accent6" w:themeShade="BF"/>
        </w:rPr>
        <w:br/>
        <w:t xml:space="preserve">        {</w:t>
      </w:r>
      <w:r w:rsidRPr="00436D56">
        <w:rPr>
          <w:color w:val="E36C0A" w:themeColor="accent6" w:themeShade="BF"/>
        </w:rPr>
        <w:br/>
        <w:t xml:space="preserve">          "path": "C:\Users\pc\Desktop\aaa.PNG"</w:t>
      </w:r>
      <w:r w:rsidRPr="00436D56">
        <w:rPr>
          <w:color w:val="E36C0A" w:themeColor="accent6" w:themeShade="BF"/>
        </w:rPr>
        <w:br/>
        <w:t xml:space="preserve">        }</w:t>
      </w:r>
      <w:r w:rsidRPr="00436D56">
        <w:rPr>
          <w:color w:val="E36C0A" w:themeColor="accent6" w:themeShade="BF"/>
        </w:rPr>
        <w:br/>
        <w:t xml:space="preserve">      ]</w:t>
      </w:r>
      <w:r w:rsidRPr="00436D56">
        <w:rPr>
          <w:color w:val="E36C0A" w:themeColor="accent6" w:themeShade="BF"/>
        </w:rPr>
        <w:br/>
        <w:t xml:space="preserve">    }</w:t>
      </w:r>
      <w:r w:rsidRPr="00436D56">
        <w:rPr>
          <w:color w:val="E36C0A" w:themeColor="accent6" w:themeShade="BF"/>
        </w:rPr>
        <w:br/>
        <w:t xml:space="preserve">    </w:t>
      </w:r>
    </w:p>
    <w:p w:rsidR="00CE2D33" w:rsidRPr="0051324E" w:rsidRDefault="00E411C7">
      <w:pPr>
        <w:rPr>
          <w:color w:val="E36C0A" w:themeColor="accent6" w:themeShade="BF"/>
        </w:rPr>
      </w:pPr>
      <w:r w:rsidRPr="00436D56">
        <w:rPr>
          <w:color w:val="E36C0A" w:themeColor="accent6" w:themeShade="BF"/>
        </w:rPr>
        <w:t>```</w:t>
      </w:r>
      <w:bookmarkStart w:id="0" w:name="_GoBack"/>
      <w:bookmarkEnd w:id="0"/>
      <w:r>
        <w:br/>
        <w:t xml:space="preserve">    </w:t>
      </w:r>
    </w:p>
    <w:sectPr w:rsidR="00CE2D33" w:rsidRPr="005132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D56"/>
    <w:rsid w:val="0051324E"/>
    <w:rsid w:val="00AA1D8D"/>
    <w:rsid w:val="00B47730"/>
    <w:rsid w:val="00CB0664"/>
    <w:rsid w:val="00CE2D33"/>
    <w:rsid w:val="00E411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0F895"/>
  <w14:defaultImageDpi w14:val="300"/>
  <w15:docId w15:val="{908AB3CD-5608-43BB-8AAB-D6A47E4C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07DF6-E17E-4447-9650-2E95E1FB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6</cp:revision>
  <dcterms:created xsi:type="dcterms:W3CDTF">2013-12-23T23:15:00Z</dcterms:created>
  <dcterms:modified xsi:type="dcterms:W3CDTF">2024-06-11T09:27:00Z</dcterms:modified>
  <cp:category/>
</cp:coreProperties>
</file>